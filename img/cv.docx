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B0" w:rsidRDefault="00A83372">
      <w:pPr>
        <w:pStyle w:val="Title"/>
      </w:pPr>
      <w:r>
        <w:t>MUHAMMAD WAQAS</w:t>
      </w:r>
    </w:p>
    <w:p w:rsidR="002B78B0" w:rsidRDefault="00A83372">
      <w:r>
        <w:t>Mianwali, Pakistan | +92 311 0749512 | muhammadwaqas7426@gmail.com</w:t>
      </w:r>
    </w:p>
    <w:p w:rsidR="002B78B0" w:rsidRDefault="00A83372">
      <w:pPr>
        <w:pStyle w:val="Heading1"/>
      </w:pPr>
      <w:r>
        <w:t>Summary</w:t>
      </w:r>
    </w:p>
    <w:p w:rsidR="002B78B0" w:rsidRDefault="00A83372">
      <w:r>
        <w:t>Junior Android Developer and HTML Programmer with hands-on experience in building Android applications using Kotlin and integrating Firebase for authentication and real-time databases. Skilled in responsive UI design with Material Design principles, creating portfolio and clone websites, and optimizing HTML/CSS for cross-browser compatibility. Passionate about developing clean, user-friendly mobile and web applications, with additional skills in photo editing and thumbnail design.</w:t>
      </w:r>
    </w:p>
    <w:p w:rsidR="002B78B0" w:rsidRDefault="00A83372">
      <w:pPr>
        <w:pStyle w:val="Heading1"/>
      </w:pPr>
      <w:r>
        <w:t>Experience</w:t>
      </w:r>
    </w:p>
    <w:p w:rsidR="002B78B0" w:rsidRDefault="00A83372">
      <w:pPr>
        <w:pStyle w:val="Heading2"/>
      </w:pPr>
      <w:r>
        <w:t>Junior Android Developer</w:t>
      </w:r>
    </w:p>
    <w:p w:rsidR="002B78B0" w:rsidRDefault="00A83372">
      <w:r>
        <w:t>Mianwali, Pakistan — 05/2025 – 09/2025</w:t>
      </w:r>
    </w:p>
    <w:p w:rsidR="002B78B0" w:rsidRDefault="00A83372">
      <w:r>
        <w:t>- Developed Android applications using Kotlin.</w:t>
      </w:r>
      <w:r>
        <w:br/>
        <w:t>- Integrated Firebase for authentication and real-time database.</w:t>
      </w:r>
      <w:r>
        <w:br/>
        <w:t>- Implemented responsive UI with Material Design principles.</w:t>
      </w:r>
    </w:p>
    <w:p w:rsidR="002B78B0" w:rsidRDefault="00A83372">
      <w:pPr>
        <w:pStyle w:val="Heading2"/>
      </w:pPr>
      <w:r>
        <w:t>HTML Programmer</w:t>
      </w:r>
    </w:p>
    <w:p w:rsidR="002B78B0" w:rsidRDefault="00A83372">
      <w:r>
        <w:t>Mianwali, Pakistan — 05/2024 – 09/2025</w:t>
      </w:r>
    </w:p>
    <w:p w:rsidR="002B78B0" w:rsidRDefault="00A83372">
      <w:r>
        <w:t>- Built an Amazon clone website using HTML and CSS with responsive design.</w:t>
      </w:r>
      <w:r>
        <w:br/>
        <w:t>- Designed and developed a personal portfolio website showcasing projects.</w:t>
      </w:r>
      <w:r>
        <w:br/>
        <w:t>- Created modern login page UI/UX with HTML &amp; CSS.</w:t>
      </w:r>
      <w:r>
        <w:br/>
        <w:t>- Fixed and optimized HTML/CSS issues across multiple client and personal projects.</w:t>
      </w:r>
      <w:r>
        <w:br/>
        <w:t>- Delivered clean, responsive, and cross-browser-compatible web pages.</w:t>
      </w:r>
    </w:p>
    <w:p w:rsidR="002B78B0" w:rsidRDefault="00A83372">
      <w:pPr>
        <w:pStyle w:val="Heading1"/>
      </w:pPr>
      <w:r>
        <w:t>Skills</w:t>
      </w:r>
    </w:p>
    <w:p w:rsidR="002B78B0" w:rsidRDefault="00A83372">
      <w:r>
        <w:t>- Android Development (</w:t>
      </w:r>
      <w:proofErr w:type="spellStart"/>
      <w:r>
        <w:t>Kotlin</w:t>
      </w:r>
      <w:proofErr w:type="gramStart"/>
      <w:r>
        <w:t>,XML</w:t>
      </w:r>
      <w:proofErr w:type="spellEnd"/>
      <w:proofErr w:type="gramEnd"/>
      <w:r>
        <w:t>)</w:t>
      </w:r>
      <w:r>
        <w:br/>
        <w:t>- Firebase (Authentication, Realtime Database)</w:t>
      </w:r>
      <w:r>
        <w:br/>
        <w:t>- Web Development (HTML, CSS)</w:t>
      </w:r>
      <w:r>
        <w:br/>
        <w:t xml:space="preserve">- </w:t>
      </w:r>
      <w:r w:rsidR="00FB770C">
        <w:t xml:space="preserve">App </w:t>
      </w:r>
      <w:bookmarkStart w:id="0" w:name="_GoBack"/>
      <w:bookmarkEnd w:id="0"/>
      <w:r>
        <w:t>Responsive UI/UX Design (Material Design)</w:t>
      </w:r>
      <w:r>
        <w:br/>
        <w:t>- Photo Editing &amp; Thumbnail Designing</w:t>
      </w:r>
    </w:p>
    <w:p w:rsidR="002B78B0" w:rsidRDefault="00A83372">
      <w:pPr>
        <w:pStyle w:val="Heading1"/>
      </w:pPr>
      <w:r>
        <w:lastRenderedPageBreak/>
        <w:t>Education</w:t>
      </w:r>
    </w:p>
    <w:p w:rsidR="002B78B0" w:rsidRDefault="00A83372">
      <w:r>
        <w:t>Intermediate in Computer Science (ICS) — Punjab Group of Colleges, Mianwali — 2025 (Ongoing)</w:t>
      </w:r>
    </w:p>
    <w:p w:rsidR="002B78B0" w:rsidRDefault="00A83372">
      <w:r>
        <w:t>Matriculation (Science with Biology) — Alsuffah Model High School System, Mochh — 2023</w:t>
      </w:r>
    </w:p>
    <w:p w:rsidR="002B78B0" w:rsidRDefault="00A83372">
      <w:pPr>
        <w:pStyle w:val="Heading1"/>
      </w:pPr>
      <w:r>
        <w:t>Languages</w:t>
      </w:r>
    </w:p>
    <w:p w:rsidR="002B78B0" w:rsidRDefault="00A83372">
      <w:r>
        <w:t>- Urdu — Advanced (C1)</w:t>
      </w:r>
      <w:r>
        <w:br/>
        <w:t>- English — Upper Intermediate (B2)</w:t>
      </w:r>
    </w:p>
    <w:p w:rsidR="002B78B0" w:rsidRDefault="00A83372">
      <w:pPr>
        <w:pStyle w:val="Heading1"/>
      </w:pPr>
      <w:r>
        <w:t>Hobbies &amp; Interests</w:t>
      </w:r>
    </w:p>
    <w:p w:rsidR="002B78B0" w:rsidRDefault="00A83372">
      <w:r>
        <w:t>- Playing Sports – builds teamwork and discipline.</w:t>
      </w:r>
      <w:r>
        <w:br/>
        <w:t>- Gardening – enhances patience and creativity.</w:t>
      </w:r>
      <w:r>
        <w:br/>
        <w:t>- Book Reading – improves focus and continuous learning.</w:t>
      </w:r>
    </w:p>
    <w:sectPr w:rsidR="002B78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78B0"/>
    <w:rsid w:val="00326F90"/>
    <w:rsid w:val="00A83372"/>
    <w:rsid w:val="00AA1D8D"/>
    <w:rsid w:val="00B47730"/>
    <w:rsid w:val="00CB0664"/>
    <w:rsid w:val="00FB77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515059D-971B-475C-A0F6-2956F393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88704E-7206-40EE-BF62-6F88E440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 Waqas</cp:lastModifiedBy>
  <cp:revision>3</cp:revision>
  <dcterms:created xsi:type="dcterms:W3CDTF">2013-12-23T23:15:00Z</dcterms:created>
  <dcterms:modified xsi:type="dcterms:W3CDTF">2025-09-18T09:46:00Z</dcterms:modified>
  <cp:category/>
</cp:coreProperties>
</file>